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Sports Betting Prediction Project - Current Code Documentation</w:t>
      </w:r>
    </w:p>
    <w:p>
      <w:pPr>
        <w:pStyle w:val="Heading1"/>
      </w:pPr>
      <w:r>
        <w:t>1. Overview</w:t>
      </w:r>
    </w:p>
    <w:p>
      <w:r>
        <w:t>This project is a football (soccer) betting prediction system. It collects match data from a PostgreSQL database, computes historical features (like Elo ratings, team form, head-to-head advantage, and bookmaker odds), trains an XGBoost model, and exposes predictions via a FastAPI REST API.</w:t>
      </w:r>
    </w:p>
    <w:p>
      <w:pPr>
        <w:pStyle w:val="Heading1"/>
      </w:pPr>
      <w:r>
        <w:t>2. Components</w:t>
      </w:r>
    </w:p>
    <w:p>
      <w:pPr>
        <w:pStyle w:val="Heading2"/>
      </w:pPr>
      <w:r>
        <w:t>2.1 api.py</w:t>
      </w:r>
    </w:p>
    <w:p>
      <w:r>
        <w:t>Defines the FastAPI application and the /predict endpoint. Receives match details (home_team, away_team, league, country, date), calls prepare_single_match_features from train_and_save.py, and returns prediction probabilities. Includes error handling.</w:t>
      </w:r>
    </w:p>
    <w:p>
      <w:pPr>
        <w:pStyle w:val="Heading2"/>
      </w:pPr>
      <w:r>
        <w:t>2.2 train_and_save.py</w:t>
      </w:r>
    </w:p>
    <w:p>
      <w:r>
        <w:t>Contains all training, feature engineering, and prediction logic.</w:t>
      </w:r>
    </w:p>
    <w:p>
      <w:r>
        <w:t>Main responsibilities:</w:t>
      </w:r>
    </w:p>
    <w:p>
      <w:r>
        <w:t>- Load historical matches from PostgreSQL.</w:t>
        <w:br/>
        <w:t>- Parse results into labels (0=Home, 1=Draw, 2=Away).</w:t>
        <w:br/>
        <w:t>- Compute features: Elo ratings, team form, head-to-head, bookmaker implied probabilities.</w:t>
        <w:br/>
        <w:t>- Train an XGBoost model on these features.</w:t>
        <w:br/>
        <w:t>- Save artifacts (model + encoders + features).</w:t>
        <w:br/>
        <w:t>- Provide functions to prepare single match features and generate predictions.</w:t>
      </w:r>
    </w:p>
    <w:p>
      <w:pPr>
        <w:pStyle w:val="Heading2"/>
      </w:pPr>
      <w:r>
        <w:t>2.3 sample_out.py</w:t>
      </w:r>
    </w:p>
    <w:p>
      <w:r>
        <w:t>A simple client script to test the API. Sends a POST request with match details, prints the raw response, and displays prediction probabilities.</w:t>
      </w:r>
    </w:p>
    <w:p>
      <w:pPr>
        <w:pStyle w:val="Heading1"/>
      </w:pPr>
      <w:r>
        <w:t>3. Data Flow</w:t>
      </w:r>
    </w:p>
    <w:p>
      <w:r>
        <w:t>1. Historical data is stored in a PostgreSQL database (schema: bettingschema.odds).</w:t>
        <w:br/>
        <w:t>2. train_and_save.py loads this data and computes features.</w:t>
        <w:br/>
        <w:t>3. Model is trained and saved in ./artifacts.</w:t>
        <w:br/>
        <w:t>4. API loads model artifacts when serving predictions.</w:t>
        <w:br/>
        <w:t>5. Client (sample_out.py) calls API with new match info.</w:t>
        <w:br/>
        <w:t>6. API computes features for the match, runs prediction, and returns probabilities.</w:t>
      </w:r>
    </w:p>
    <w:p>
      <w:pPr>
        <w:pStyle w:val="Heading1"/>
      </w:pPr>
      <w:r>
        <w:t>4. Features Computed</w:t>
      </w:r>
    </w:p>
    <w:p>
      <w:r>
        <w:t>- Elo ratings (home, away, difference).</w:t>
        <w:br/>
        <w:t>- Team form: wins, points in last N matches.</w:t>
        <w:br/>
        <w:t>- Head-to-head advantage (last meetings).</w:t>
        <w:br/>
        <w:t>- Implied bookmaker probabilities (from odds).</w:t>
        <w:br/>
        <w:t>- Encoded categorical features (country, league).</w:t>
      </w:r>
    </w:p>
    <w:p>
      <w:pPr>
        <w:pStyle w:val="Heading1"/>
      </w:pPr>
      <w:r>
        <w:t>5. Model</w:t>
      </w:r>
    </w:p>
    <w:p>
      <w:r>
        <w:t>Model: XGBoost multiclass classifier (3 outcomes: home win, draw, away win).</w:t>
        <w:br/>
        <w:t>Training uses a time-aware split (last 10% validation).</w:t>
        <w:br/>
        <w:t>Saved artifacts include model, country/league encoders, and feature list.</w:t>
      </w:r>
    </w:p>
    <w:p>
      <w:pPr>
        <w:pStyle w:val="Heading1"/>
      </w:pPr>
      <w:r>
        <w:t>6. API</w:t>
      </w:r>
    </w:p>
    <w:p>
      <w:r>
        <w:t>Endpoint: POST /predict</w:t>
        <w:br/>
        <w:t>Input: JSON with home_team, away_team, league, country, date.</w:t>
        <w:br/>
        <w:t>Output: JSON with success flag, probabilities (p_home, p_draw, p_away), and error message if applicable.</w:t>
      </w:r>
    </w:p>
    <w:p>
      <w:pPr>
        <w:pStyle w:val="Heading1"/>
      </w:pPr>
      <w:r>
        <w:t>7. Current Warnings &amp; Issues</w:t>
      </w:r>
    </w:p>
    <w:p>
      <w:r>
        <w:t>- FutureWarning messages from pandas about DataFrame concat and fillna downcasting.</w:t>
        <w:br/>
        <w:t>- If encoders don't recognize new leagues/countries, they return -1.</w:t>
        <w:br/>
        <w:t>- Feature engineering assumes structured historical data is present.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